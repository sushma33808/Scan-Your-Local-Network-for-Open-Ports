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02EE4">
      <w:pPr>
        <w:pStyle w:val="40"/>
      </w:pPr>
      <w:r>
        <w:t>PORT SCANNING USING NMAP AND WIRESHARK</w:t>
      </w:r>
    </w:p>
    <w:p w14:paraId="52E86596">
      <w:pPr>
        <w:numPr>
          <w:ilvl w:val="0"/>
          <w:numId w:val="7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Install Nmap from the official website.</w:t>
      </w:r>
    </w:p>
    <w:p w14:paraId="43B96A7A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Downloaded and Installed Nmap.</w:t>
      </w:r>
    </w:p>
    <w:p w14:paraId="0A8C25FE"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Find your local IP range (e.g., 192.168.1.0/24).</w:t>
      </w:r>
    </w:p>
    <w:p w14:paraId="50E487F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1704A2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217551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DC1A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CD79E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After typing the command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'ipconfig'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terminal, the output shows:</w:t>
      </w:r>
    </w:p>
    <w:p w14:paraId="0ED12A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IPv4 Address: 192.168.0.4</w:t>
      </w:r>
    </w:p>
    <w:p w14:paraId="2532BB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Subnet Mask: 255.255.255.0</w:t>
      </w:r>
    </w:p>
    <w:p w14:paraId="185F25A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Based on this, the network range is 192.168.0.0/24.</w:t>
      </w:r>
    </w:p>
    <w:p w14:paraId="560AB51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the command 'nmap --version' to check if Nmap is correctly installed.</w:t>
      </w:r>
    </w:p>
    <w:p w14:paraId="6E2B52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 'nmap -sn 192.168.0.0/24' to identify live hosts on the network.</w:t>
      </w:r>
    </w:p>
    <w:p w14:paraId="259ED1C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Trying to ping one device:</w:t>
      </w:r>
    </w:p>
    <w:p w14:paraId="5E45B0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Normally, you can use 'nmap -sV IPAddress' to detect services on a device. However, if a firewall is blocking pings, use 'nmap -Pn IPAddress' instead.</w:t>
      </w:r>
    </w:p>
    <w:p w14:paraId="23E5AB25">
      <w:pPr>
        <w:rPr>
          <w:rFonts w:hint="default" w:ascii="Times New Roman" w:hAnsi="Times New Roman" w:cs="Times New Roman"/>
          <w:sz w:val="28"/>
          <w:szCs w:val="28"/>
        </w:rPr>
      </w:pPr>
    </w:p>
    <w:p w14:paraId="691982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5420" cy="22631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F7AB6">
      <w:pPr>
        <w:rPr>
          <w:rFonts w:hint="default" w:ascii="Times New Roman" w:hAnsi="Times New Roman" w:cs="Times New Roman"/>
          <w:sz w:val="28"/>
          <w:szCs w:val="28"/>
        </w:rPr>
      </w:pPr>
    </w:p>
    <w:p w14:paraId="66010F5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Run: 'nmap -sS 192.168.0.0/24' to perform a TCP SYN scan.</w:t>
      </w:r>
    </w:p>
    <w:p w14:paraId="4753F1D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performs a TCP SYN handshake on each IP to detect open ports.</w:t>
      </w:r>
    </w:p>
    <w:p w14:paraId="19F1A101">
      <w:pPr>
        <w:rPr>
          <w:rFonts w:hint="default" w:ascii="Times New Roman" w:hAnsi="Times New Roman" w:cs="Times New Roman"/>
          <w:sz w:val="28"/>
          <w:szCs w:val="28"/>
        </w:rPr>
      </w:pPr>
    </w:p>
    <w:p w14:paraId="5A7357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3644265"/>
            <wp:effectExtent l="0" t="0" r="1397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25AC">
      <w:pPr>
        <w:rPr>
          <w:rFonts w:hint="default" w:ascii="Times New Roman" w:hAnsi="Times New Roman" w:cs="Times New Roman"/>
          <w:sz w:val="28"/>
          <w:szCs w:val="28"/>
        </w:rPr>
      </w:pPr>
    </w:p>
    <w:p w14:paraId="05D2005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Note down IP addresses and open ports found:</w:t>
      </w:r>
    </w:p>
    <w:p w14:paraId="4F1C1B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Device 1 (192.168.0.1):</w:t>
      </w:r>
    </w:p>
    <w:p w14:paraId="2AEC47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- 23/tcp open (Telnet)</w:t>
      </w:r>
    </w:p>
    <w:p w14:paraId="6B2C96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- 80/tcp open (HTTP)</w:t>
      </w:r>
    </w:p>
    <w:p w14:paraId="709F0F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- 5431/tcp open (park-agent)</w:t>
      </w:r>
    </w:p>
    <w:p w14:paraId="5E47C5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Device 2 (192.168.0.2):</w:t>
      </w:r>
    </w:p>
    <w:p w14:paraId="40C84A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All ports are in ignored state (closed).</w:t>
      </w:r>
    </w:p>
    <w:p w14:paraId="29D428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Device 3 (192.168.0.3):</w:t>
      </w:r>
    </w:p>
    <w:p w14:paraId="123B76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All ports are in ignored state (closed).</w:t>
      </w:r>
    </w:p>
    <w:p w14:paraId="7E78EA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Device 4 (192.168.0.4):</w:t>
      </w:r>
    </w:p>
    <w:p w14:paraId="60EA79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Multiple open ports detected. Vulnerabilities discussed below.</w:t>
      </w:r>
    </w:p>
    <w:p w14:paraId="144BBA2B">
      <w:pPr>
        <w:numPr>
          <w:ilvl w:val="0"/>
          <w:numId w:val="8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Optionally analyze packet capture using Wireshark.</w:t>
      </w:r>
    </w:p>
    <w:p w14:paraId="70A34D44">
      <w:pPr>
        <w:numPr>
          <w:numId w:val="0"/>
        </w:numPr>
        <w:spacing w:after="200"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483860" cy="1714500"/>
            <wp:effectExtent l="0" t="0" r="2540" b="7620"/>
            <wp:docPr id="1" name="Picture 1" descr="Screenshot 2025-06-25 19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5 1922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3C9">
      <w:pPr>
        <w:numPr>
          <w:numId w:val="0"/>
        </w:numPr>
        <w:spacing w:after="200" w:line="276" w:lineRule="auto"/>
        <w:rPr>
          <w:rFonts w:hint="default"/>
          <w:b/>
          <w:bCs/>
          <w:lang w:val="en-US"/>
        </w:rPr>
      </w:pPr>
    </w:p>
    <w:p w14:paraId="030C7B73">
      <w:pPr>
        <w:numPr>
          <w:numId w:val="0"/>
        </w:numPr>
        <w:spacing w:after="200"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483860" cy="2837815"/>
            <wp:effectExtent l="0" t="0" r="2540" b="12065"/>
            <wp:docPr id="2" name="Picture 2" descr="Screenshot 2025-06-25 19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5 1921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1F35">
      <w:pPr>
        <w:numPr>
          <w:numId w:val="0"/>
        </w:numPr>
        <w:spacing w:after="200" w:line="276" w:lineRule="auto"/>
        <w:rPr>
          <w:rFonts w:hint="default"/>
          <w:b/>
          <w:bCs/>
          <w:lang w:val="en-US"/>
        </w:rPr>
      </w:pPr>
    </w:p>
    <w:p w14:paraId="68D16BBC">
      <w:pPr>
        <w:pStyle w:val="3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Install Wireshark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Download and install Wireshark from the official website (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"https://www.wireshark.org/"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22"/>
          <w:rFonts w:hint="default" w:ascii="Times New Roman" w:hAnsi="Times New Roman" w:cs="Times New Roman"/>
          <w:sz w:val="28"/>
          <w:szCs w:val="28"/>
        </w:rPr>
        <w:t>https://www.wireshark.org/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). Ensure that </w:t>
      </w:r>
      <w:r>
        <w:rPr>
          <w:rStyle w:val="37"/>
          <w:rFonts w:hint="default" w:ascii="Times New Roman" w:hAnsi="Times New Roman" w:cs="Times New Roman"/>
          <w:sz w:val="28"/>
          <w:szCs w:val="28"/>
        </w:rPr>
        <w:t>Npcap</w:t>
      </w:r>
      <w:r>
        <w:rPr>
          <w:rFonts w:hint="default" w:ascii="Times New Roman" w:hAnsi="Times New Roman" w:cs="Times New Roman"/>
          <w:sz w:val="28"/>
          <w:szCs w:val="28"/>
        </w:rPr>
        <w:t xml:space="preserve"> is installed during setup.</w:t>
      </w:r>
    </w:p>
    <w:p w14:paraId="21F85921">
      <w:pPr>
        <w:pStyle w:val="3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CC067B7">
      <w:pPr>
        <w:pStyle w:val="3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Open Wireshark and Select Interface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Launch Wireshark as Administrator. Choose the </w:t>
      </w:r>
      <w:r>
        <w:rPr>
          <w:rStyle w:val="37"/>
          <w:rFonts w:hint="default" w:ascii="Times New Roman" w:hAnsi="Times New Roman" w:cs="Times New Roman"/>
          <w:sz w:val="28"/>
          <w:szCs w:val="28"/>
        </w:rPr>
        <w:t>active network interface</w:t>
      </w:r>
      <w:r>
        <w:rPr>
          <w:rFonts w:hint="default" w:ascii="Times New Roman" w:hAnsi="Times New Roman" w:cs="Times New Roman"/>
          <w:sz w:val="28"/>
          <w:szCs w:val="28"/>
        </w:rPr>
        <w:t xml:space="preserve"> (e.g., Wi-Fi or Ethernet) from the list of available adapters.</w:t>
      </w:r>
    </w:p>
    <w:p w14:paraId="20BD4EB7">
      <w:pPr>
        <w:pStyle w:val="3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7530932F">
      <w:pPr>
        <w:pStyle w:val="3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Start Packet Capture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Click the </w:t>
      </w:r>
      <w:r>
        <w:rPr>
          <w:rStyle w:val="37"/>
          <w:rFonts w:hint="default" w:ascii="Times New Roman" w:hAnsi="Times New Roman" w:cs="Times New Roman"/>
          <w:sz w:val="28"/>
          <w:szCs w:val="28"/>
        </w:rPr>
        <w:t>blue shark fin icon</w:t>
      </w:r>
      <w:r>
        <w:rPr>
          <w:rFonts w:hint="default" w:ascii="Times New Roman" w:hAnsi="Times New Roman" w:cs="Times New Roman"/>
          <w:sz w:val="28"/>
          <w:szCs w:val="28"/>
        </w:rPr>
        <w:t xml:space="preserve"> or double-click the interface to begin capturing live network traffic.</w:t>
      </w:r>
    </w:p>
    <w:p w14:paraId="12D75509">
      <w:pPr>
        <w:pStyle w:val="3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0717B90B">
      <w:pPr>
        <w:pStyle w:val="3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Run Nmap Scan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In a separate terminal window, run a network scan such as:</w:t>
      </w:r>
    </w:p>
    <w:p w14:paraId="5DDD42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2A8EC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nmap</w:t>
      </w:r>
      <w:r>
        <w:rPr>
          <w:rStyle w:val="20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-sS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192.168.0.0</w:t>
      </w:r>
      <w:r>
        <w:rPr>
          <w:rStyle w:val="20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24</w:t>
      </w:r>
    </w:p>
    <w:p w14:paraId="34ED9D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09D0855"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Apply Wireshark Filters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To focus on relevant packets, use filters like:</w:t>
      </w:r>
    </w:p>
    <w:p w14:paraId="2381C468">
      <w:pPr>
        <w:pStyle w:val="3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20"/>
          <w:rFonts w:hint="default" w:ascii="Times New Roman" w:hAnsi="Times New Roman" w:cs="Times New Roman"/>
          <w:color w:val="0000FF"/>
          <w:sz w:val="28"/>
          <w:szCs w:val="28"/>
        </w:rPr>
        <w:t>tcp.flags.syn == 1 &amp;&amp; tcp.flags.ack == 0</w:t>
      </w:r>
      <w:r>
        <w:rPr>
          <w:rFonts w:hint="default" w:ascii="Times New Roman" w:hAnsi="Times New Roman" w:cs="Times New Roman"/>
          <w:sz w:val="28"/>
          <w:szCs w:val="28"/>
        </w:rPr>
        <w:t xml:space="preserve"> → Show SYN packets from Nmap TCP scan</w:t>
      </w:r>
    </w:p>
    <w:p w14:paraId="29667001">
      <w:pPr>
        <w:pStyle w:val="3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20"/>
          <w:rFonts w:hint="default" w:ascii="Times New Roman" w:hAnsi="Times New Roman" w:cs="Times New Roman"/>
          <w:color w:val="0000FF"/>
          <w:sz w:val="28"/>
          <w:szCs w:val="28"/>
        </w:rPr>
        <w:t xml:space="preserve">ip.src == </w:t>
      </w:r>
      <w:r>
        <w:rPr>
          <w:rStyle w:val="20"/>
          <w:rFonts w:hint="default" w:ascii="Times New Roman" w:hAnsi="Times New Roman" w:cs="Times New Roman"/>
          <w:color w:val="0000FF"/>
          <w:sz w:val="28"/>
          <w:szCs w:val="28"/>
          <w:lang w:val="en-US"/>
        </w:rPr>
        <w:t>192.168.0.4</w:t>
      </w:r>
      <w:r>
        <w:rPr>
          <w:rStyle w:val="20"/>
          <w:rFonts w:hint="default" w:ascii="Times New Roman" w:hAnsi="Times New Roman" w:cs="Times New Roman"/>
          <w:color w:val="0000FF"/>
          <w:sz w:val="28"/>
          <w:szCs w:val="28"/>
        </w:rPr>
        <w:t xml:space="preserve"> || ip.dst == </w:t>
      </w:r>
      <w:r>
        <w:rPr>
          <w:rStyle w:val="20"/>
          <w:rFonts w:hint="default" w:ascii="Times New Roman" w:hAnsi="Times New Roman" w:cs="Times New Roman"/>
          <w:color w:val="0000FF"/>
          <w:sz w:val="28"/>
          <w:szCs w:val="28"/>
          <w:lang w:val="en-US"/>
        </w:rPr>
        <w:t>192.168.0.4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→ Filter packets related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my device.</w:t>
      </w:r>
    </w:p>
    <w:p w14:paraId="4C6DD1F4">
      <w:pPr>
        <w:pStyle w:val="3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Analyze Results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Observe how different devices respond:</w:t>
      </w:r>
    </w:p>
    <w:p w14:paraId="1AA921F3">
      <w:pPr>
        <w:pStyle w:val="3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SYN-ACK</w:t>
      </w:r>
      <w:r>
        <w:rPr>
          <w:rFonts w:hint="default" w:ascii="Times New Roman" w:hAnsi="Times New Roman" w:cs="Times New Roman"/>
          <w:sz w:val="28"/>
          <w:szCs w:val="28"/>
        </w:rPr>
        <w:t xml:space="preserve"> responses indicate open ports.</w:t>
      </w:r>
    </w:p>
    <w:p w14:paraId="1DBAE821">
      <w:pPr>
        <w:pStyle w:val="3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37"/>
          <w:rFonts w:hint="default" w:ascii="Times New Roman" w:hAnsi="Times New Roman" w:cs="Times New Roman"/>
          <w:sz w:val="28"/>
          <w:szCs w:val="28"/>
        </w:rPr>
        <w:t>RST</w:t>
      </w:r>
      <w:r>
        <w:rPr>
          <w:rFonts w:hint="default" w:ascii="Times New Roman" w:hAnsi="Times New Roman" w:cs="Times New Roman"/>
          <w:sz w:val="28"/>
          <w:szCs w:val="28"/>
        </w:rPr>
        <w:t xml:space="preserve"> responses indicate closed ports.</w:t>
      </w:r>
    </w:p>
    <w:p w14:paraId="515A20F8">
      <w:pPr>
        <w:pStyle w:val="3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These packets help map out the network's behavior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B8BDE8">
      <w:pPr>
        <w:numPr>
          <w:numId w:val="0"/>
        </w:numPr>
        <w:spacing w:after="200" w:line="276" w:lineRule="auto"/>
        <w:rPr>
          <w:rFonts w:hint="default"/>
          <w:b/>
          <w:bCs/>
          <w:lang w:val="en-US"/>
        </w:rPr>
      </w:pPr>
    </w:p>
    <w:p w14:paraId="4765FC07">
      <w:pPr>
        <w:numPr>
          <w:numId w:val="0"/>
        </w:numPr>
        <w:spacing w:after="200" w:line="276" w:lineRule="auto"/>
        <w:rPr>
          <w:b/>
          <w:bCs/>
        </w:rPr>
      </w:pPr>
    </w:p>
    <w:p w14:paraId="4B7B726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Research common services running on open ports:</w:t>
      </w:r>
    </w:p>
    <w:p w14:paraId="77FCA6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 common services are shared between the devices based on the scan.</w:t>
      </w:r>
    </w:p>
    <w:p w14:paraId="3414F62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8. Identify potential security risks from open ports:</w:t>
      </w:r>
    </w:p>
    <w:p w14:paraId="673E42E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Ports 445 and 139: Used for Windows file sharing; highly vulnerable to ransomware and worms.</w:t>
      </w:r>
    </w:p>
    <w:p w14:paraId="1F34CD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- Ports 3306 and 1521: Used by MySQL and Oracle databases; attackers might try default credentials to steal data.</w:t>
      </w:r>
    </w:p>
    <w:p w14:paraId="455EF2A3">
      <w:pPr>
        <w:numPr>
          <w:ilvl w:val="0"/>
          <w:numId w:val="1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Save scan results as a text or HTML file.</w:t>
      </w:r>
    </w:p>
    <w:p w14:paraId="239352E8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32301BF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Windows IP Configuration</w:t>
      </w:r>
    </w:p>
    <w:p w14:paraId="73902CE0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2C7C6E38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5086B84B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Wireless LAN adapter Local Area Connection* 3:</w:t>
      </w:r>
    </w:p>
    <w:p w14:paraId="571181C4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098C53E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Media State . . . . . . . . . . . : Media disconnected</w:t>
      </w:r>
    </w:p>
    <w:p w14:paraId="7BF5B8A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Connection-specific DNS Suffix  . :</w:t>
      </w:r>
    </w:p>
    <w:p w14:paraId="2BEF52F3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608E4B1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Wireless LAN adapter Local Area Connection* 4:</w:t>
      </w:r>
    </w:p>
    <w:p w14:paraId="4AE7BB77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2EDE100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Media State . . . . . . . . . . . : Media disconnected</w:t>
      </w:r>
    </w:p>
    <w:p w14:paraId="54BBEE0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Connection-specific DNS Suffix  . :</w:t>
      </w:r>
    </w:p>
    <w:p w14:paraId="6B828B97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02504F7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Ethernet adapter VMware Network Adapter VMnet1:</w:t>
      </w:r>
    </w:p>
    <w:p w14:paraId="7F466B91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265DEEF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Connection-specific DNS Suffix  . :</w:t>
      </w:r>
    </w:p>
    <w:p w14:paraId="330370D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Link-local IPv6 Address . . . . . : fe80::ebab:803:ad0c:aa7%36</w:t>
      </w:r>
    </w:p>
    <w:p w14:paraId="5BE0211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IPv4 Address. . . . . . . . . . . : 192.168.213.1</w:t>
      </w:r>
    </w:p>
    <w:p w14:paraId="6F5D1D5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Subnet Mask . . . . . . . . . . . : 255.255.255.0</w:t>
      </w:r>
    </w:p>
    <w:p w14:paraId="29DABE0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Default Gateway . . . . . . . . . :</w:t>
      </w:r>
    </w:p>
    <w:p w14:paraId="00F69C83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7E39F08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Ethernet adapter VMware Network Adapter VMnet8:</w:t>
      </w:r>
    </w:p>
    <w:p w14:paraId="5442E249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502E87C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Connection-specific DNS Suffix  . :</w:t>
      </w:r>
    </w:p>
    <w:p w14:paraId="33F93E1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Link-local IPv6 Address . . . . . : fe80::882a:80f2:1fb9:7bad%38</w:t>
      </w:r>
    </w:p>
    <w:p w14:paraId="494506F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IPv4 Address. . . . . . . . . . . : 192.168.182.1</w:t>
      </w:r>
    </w:p>
    <w:p w14:paraId="0567739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Subnet Mask . . . . . . . . . . . : 255.255.255.0</w:t>
      </w:r>
    </w:p>
    <w:p w14:paraId="23C0942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Default Gateway . . . . . . . . . :</w:t>
      </w:r>
    </w:p>
    <w:p w14:paraId="4E316D56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76EBB57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Wireless LAN adapter Wi-Fi:</w:t>
      </w:r>
    </w:p>
    <w:p w14:paraId="19BB0218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454BC55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Connection-specific DNS Suffix  . : domain.name</w:t>
      </w:r>
    </w:p>
    <w:p w14:paraId="28A2153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Link-local IPv6 Address . . . . . : fe80::ae30:cf84:d88d:6f4%19</w:t>
      </w:r>
    </w:p>
    <w:p w14:paraId="5700DFF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IPv4 Address. . . . . . . . . . . : 192.168.0.4</w:t>
      </w:r>
    </w:p>
    <w:p w14:paraId="436520B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Subnet Mask . . . . . . . . . . . : 255.255.255.0</w:t>
      </w:r>
    </w:p>
    <w:p w14:paraId="619FE14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Default Gateway . . . . . . . . . : fe80::1262:ebff:fe18:e803%19</w:t>
      </w:r>
    </w:p>
    <w:p w14:paraId="082B0E8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                           192.168.0.1</w:t>
      </w:r>
    </w:p>
    <w:p w14:paraId="7B66CB87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6732E31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--version</w:t>
      </w:r>
    </w:p>
    <w:p w14:paraId="2CD12A8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version 7.95 ( https://nmap.org )</w:t>
      </w:r>
    </w:p>
    <w:p w14:paraId="20BCC8A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Platform: i686-pc-windows-windows</w:t>
      </w:r>
    </w:p>
    <w:p w14:paraId="66CA11C6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Compiled with: nmap-liblua-5.4.6 openssl-3.0.13 nmap-libssh2-1.11.0 nmap-libz-1.3.1 nmap-libpcre2-10.43 Npcap-1.79 nmap-libdnet-1.12 ipv6</w:t>
      </w:r>
    </w:p>
    <w:p w14:paraId="7C514F4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Compiled without:</w:t>
      </w:r>
    </w:p>
    <w:p w14:paraId="6FCF3A8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Available nsock engines: iocp poll select</w:t>
      </w:r>
    </w:p>
    <w:p w14:paraId="12167412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7BCFFB2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--sn 192.168.0.0/24</w:t>
      </w:r>
    </w:p>
    <w:p w14:paraId="13F09DC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nmap: unrecognized option `--sn'</w:t>
      </w:r>
    </w:p>
    <w:p w14:paraId="191130E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See the output of nmap -h for a summary of options.</w:t>
      </w:r>
    </w:p>
    <w:p w14:paraId="2283BA64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28F7833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-sn 192.168.0.0/24</w:t>
      </w:r>
    </w:p>
    <w:p w14:paraId="49715E4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Starting Nmap 7.95 ( https://nmap.org ) at 2025-06-25 19:10 India Standard Time</w:t>
      </w:r>
    </w:p>
    <w:p w14:paraId="47882AA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192.168.0.1</w:t>
      </w:r>
    </w:p>
    <w:p w14:paraId="04CB7ACB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(0.025s latency).</w:t>
      </w:r>
    </w:p>
    <w:p w14:paraId="6D196C7B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MAC Address: 10:62:EB:18:E8:03 (D-Link International)</w:t>
      </w:r>
    </w:p>
    <w:p w14:paraId="4BD86D8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192.168.0.2</w:t>
      </w:r>
    </w:p>
    <w:p w14:paraId="78844E2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(0.11s latency).</w:t>
      </w:r>
    </w:p>
    <w:p w14:paraId="634A76A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MAC Address: D6:00:60:C6:CD:CF (Unknown)</w:t>
      </w:r>
    </w:p>
    <w:p w14:paraId="3AD9FFC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192.168.0.4</w:t>
      </w:r>
    </w:p>
    <w:p w14:paraId="39C5530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up.</w:t>
      </w:r>
    </w:p>
    <w:p w14:paraId="4EBF4B4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done: 256 IP addresses (3 hosts up) scanned in 5.79 seconds</w:t>
      </w:r>
    </w:p>
    <w:p w14:paraId="42168C25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217D67F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-Pn 192.168.0.4</w:t>
      </w:r>
    </w:p>
    <w:p w14:paraId="071DB2D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Starting Nmap 7.95 ( https://nmap.org ) at 2025-06-25 19:11 India Standard Time</w:t>
      </w:r>
    </w:p>
    <w:p w14:paraId="3603DB0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192.168.0.4</w:t>
      </w:r>
    </w:p>
    <w:p w14:paraId="4C96A46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(0.00029s latency).</w:t>
      </w:r>
    </w:p>
    <w:p w14:paraId="31FCC28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991 closed tcp ports (reset)</w:t>
      </w:r>
    </w:p>
    <w:p w14:paraId="5417A8C6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PORT     STATE SERVICE</w:t>
      </w:r>
    </w:p>
    <w:p w14:paraId="03BFA98E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135/tcp  open  msrpc</w:t>
      </w:r>
    </w:p>
    <w:p w14:paraId="045687F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139/tcp  open  netbios-ssn</w:t>
      </w:r>
    </w:p>
    <w:p w14:paraId="7AA54B8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445/tcp  open  microsoft-ds</w:t>
      </w:r>
    </w:p>
    <w:p w14:paraId="2C103B7F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902/tcp  open  iss-realsecure</w:t>
      </w:r>
    </w:p>
    <w:p w14:paraId="2146D58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912/tcp  open  apex-mesh</w:t>
      </w:r>
    </w:p>
    <w:p w14:paraId="32396AE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1521/tcp open  oracle</w:t>
      </w:r>
    </w:p>
    <w:p w14:paraId="6391257F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2869/tcp open  icslap</w:t>
      </w:r>
    </w:p>
    <w:p w14:paraId="46CD457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3306/tcp open  mysql</w:t>
      </w:r>
    </w:p>
    <w:p w14:paraId="78978B8E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8080/tcp open  http-proxy</w:t>
      </w:r>
    </w:p>
    <w:p w14:paraId="4C0C4609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1FE4B30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done: 1 IP address (1 host up) scanned in 0.43 seconds</w:t>
      </w:r>
    </w:p>
    <w:p w14:paraId="743F69DE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69F70536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-sS 192.168.0.0/24</w:t>
      </w:r>
    </w:p>
    <w:p w14:paraId="15EF4EA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Starting Nmap 7.95 ( https://nmap.org ) at 2025-06-25 19:11 India Standard Time</w:t>
      </w:r>
    </w:p>
    <w:p w14:paraId="01A343B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192.168.0.1</w:t>
      </w:r>
    </w:p>
    <w:p w14:paraId="35EE502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(0.021s latency).</w:t>
      </w:r>
    </w:p>
    <w:p w14:paraId="6E37038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997 closed tcp ports (reset)</w:t>
      </w:r>
    </w:p>
    <w:p w14:paraId="3A56A3C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PORT     STATE SERVICE</w:t>
      </w:r>
    </w:p>
    <w:p w14:paraId="0F1C1C0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23/tcp   open  telnet</w:t>
      </w:r>
    </w:p>
    <w:p w14:paraId="287FFA1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80/tcp   open  http</w:t>
      </w:r>
    </w:p>
    <w:p w14:paraId="4B1C7D8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5431/tcp open  park-agent</w:t>
      </w:r>
    </w:p>
    <w:p w14:paraId="15EF91E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MAC Address: 10:62:EB:18:E8:03 (D-Link International)</w:t>
      </w:r>
    </w:p>
    <w:p w14:paraId="21195579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060C15F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192.168.0.4</w:t>
      </w:r>
    </w:p>
    <w:p w14:paraId="79EB744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(0.00095s latency).</w:t>
      </w:r>
    </w:p>
    <w:p w14:paraId="58B0C8E8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991 closed tcp ports (reset)</w:t>
      </w:r>
    </w:p>
    <w:p w14:paraId="7432ED63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PORT     STATE SERVICE</w:t>
      </w:r>
    </w:p>
    <w:p w14:paraId="0C619B9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135/tcp  open  msrpc</w:t>
      </w:r>
    </w:p>
    <w:p w14:paraId="5B19220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139/tcp  open  netbios-ssn</w:t>
      </w:r>
    </w:p>
    <w:p w14:paraId="1648F5B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445/tcp  open  microsoft-ds</w:t>
      </w:r>
    </w:p>
    <w:p w14:paraId="1A358D3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902/tcp  open  iss-realsecure</w:t>
      </w:r>
    </w:p>
    <w:p w14:paraId="63B1B63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912/tcp  open  apex-mesh</w:t>
      </w:r>
    </w:p>
    <w:p w14:paraId="4690B73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1521/tcp open  oracle</w:t>
      </w:r>
    </w:p>
    <w:p w14:paraId="7F7BAC9F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2869/tcp open  icslap</w:t>
      </w:r>
    </w:p>
    <w:p w14:paraId="236F775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3306/tcp open  mysql</w:t>
      </w:r>
    </w:p>
    <w:p w14:paraId="039160DE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8080/tcp open  http-proxy</w:t>
      </w:r>
    </w:p>
    <w:p w14:paraId="09D76429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5777E7EC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done: 256 IP addresses (2 hosts up) scanned in 9.52 seconds</w:t>
      </w:r>
    </w:p>
    <w:p w14:paraId="6287DD39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31615832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-sS 192.168.0.0/24</w:t>
      </w:r>
    </w:p>
    <w:p w14:paraId="413FC6D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Starting Nmap 7.95 ( https://nmap.org ) at 2025-06-25 19:19 India Standard Time</w:t>
      </w:r>
    </w:p>
    <w:p w14:paraId="447AFADE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192.168.0.1</w:t>
      </w:r>
    </w:p>
    <w:p w14:paraId="20157B3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(0.026s latency).</w:t>
      </w:r>
    </w:p>
    <w:p w14:paraId="2FC5E8C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997 closed tcp ports (reset)</w:t>
      </w:r>
    </w:p>
    <w:p w14:paraId="3B897AD9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PORT     STATE SERVICE</w:t>
      </w:r>
    </w:p>
    <w:p w14:paraId="6FDDDFE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23/tcp   open  telnet</w:t>
      </w:r>
    </w:p>
    <w:p w14:paraId="2046F92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80/tcp   open  http</w:t>
      </w:r>
    </w:p>
    <w:p w14:paraId="430071BA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5431/tcp open  park-agent</w:t>
      </w:r>
    </w:p>
    <w:p w14:paraId="370037A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MAC Address: 10:62:EB:18:E8:03 (D-Link International)</w:t>
      </w:r>
    </w:p>
    <w:p w14:paraId="736A2078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5F933316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192.168.0.2</w:t>
      </w:r>
    </w:p>
    <w:p w14:paraId="364E958F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(0.012s latency).</w:t>
      </w:r>
    </w:p>
    <w:p w14:paraId="18756F2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All 1000 scanned ports on 192.168.0.2 are in ignored states.</w:t>
      </w:r>
    </w:p>
    <w:p w14:paraId="2981679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1000 closed tcp ports (reset)</w:t>
      </w:r>
    </w:p>
    <w:p w14:paraId="3BF0671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MAC Address: D6:00:60:C6:CD:CF (Unknown)</w:t>
      </w:r>
    </w:p>
    <w:p w14:paraId="0AAA98F9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2B51DB4E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192.168.0.3</w:t>
      </w:r>
    </w:p>
    <w:p w14:paraId="07D811C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(0.11s latency).</w:t>
      </w:r>
    </w:p>
    <w:p w14:paraId="33E27EDE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All 1000 scanned ports on 192.168.0.3 are in ignored states.</w:t>
      </w:r>
    </w:p>
    <w:p w14:paraId="2009641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1000 closed tcp ports (reset)</w:t>
      </w:r>
    </w:p>
    <w:p w14:paraId="0D60D644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MAC Address: 0A:5F:C9:9D:F5:91 (Unknown)</w:t>
      </w:r>
    </w:p>
    <w:p w14:paraId="75A33C2F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7FEF6A7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Nmap scan report for 192.168.0.4</w:t>
      </w:r>
    </w:p>
    <w:p w14:paraId="5FF571E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Host is up (0.00080s latency).</w:t>
      </w:r>
    </w:p>
    <w:p w14:paraId="75E2F768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Not shown: 991 closed tcp ports (reset)</w:t>
      </w:r>
    </w:p>
    <w:p w14:paraId="4F9BC2BF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PORT     STATE SERVICE</w:t>
      </w:r>
    </w:p>
    <w:p w14:paraId="1AA29A9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135/tcp  open  msrpc</w:t>
      </w:r>
    </w:p>
    <w:p w14:paraId="65671CC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139/tcp  open  netbios-ssn</w:t>
      </w:r>
    </w:p>
    <w:p w14:paraId="04A804F0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445/tcp  open  microsoft-ds</w:t>
      </w:r>
    </w:p>
    <w:p w14:paraId="2E23B9F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902/tcp  open  iss-realsecure</w:t>
      </w:r>
    </w:p>
    <w:p w14:paraId="6AD52675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912/tcp  open  apex-mesh</w:t>
      </w:r>
    </w:p>
    <w:p w14:paraId="77B57111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1521/tcp open  oracle</w:t>
      </w:r>
    </w:p>
    <w:p w14:paraId="7C795A9D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2869/tcp open  icslap</w:t>
      </w:r>
    </w:p>
    <w:p w14:paraId="3A1AB0A7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3306/tcp open  mysql</w:t>
      </w:r>
    </w:p>
    <w:p w14:paraId="281075AB">
      <w:pPr>
        <w:numPr>
          <w:numId w:val="0"/>
        </w:numPr>
        <w:spacing w:after="200" w:line="276" w:lineRule="auto"/>
        <w:rPr>
          <w:rFonts w:hint="default"/>
          <w:b/>
          <w:bCs/>
        </w:rPr>
      </w:pPr>
      <w:r>
        <w:rPr>
          <w:rFonts w:hint="default"/>
          <w:b/>
          <w:bCs/>
        </w:rPr>
        <w:t>8080/tcp open  http-proxy</w:t>
      </w:r>
    </w:p>
    <w:p w14:paraId="3B3B3A6B">
      <w:pPr>
        <w:numPr>
          <w:numId w:val="0"/>
        </w:numPr>
        <w:spacing w:after="200" w:line="276" w:lineRule="auto"/>
        <w:rPr>
          <w:rFonts w:hint="default"/>
          <w:b/>
          <w:bCs/>
        </w:rPr>
      </w:pPr>
    </w:p>
    <w:p w14:paraId="6511684E">
      <w:pPr>
        <w:numPr>
          <w:numId w:val="0"/>
        </w:numPr>
        <w:spacing w:after="200" w:line="276" w:lineRule="auto"/>
        <w:rPr>
          <w:b/>
          <w:bCs/>
        </w:rPr>
      </w:pPr>
      <w:r>
        <w:rPr>
          <w:rFonts w:hint="default"/>
          <w:b/>
          <w:bCs/>
        </w:rPr>
        <w:t>Nmap done: 256 IP addresses (4 hosts up) scanned in 32.62 seconds</w:t>
      </w:r>
    </w:p>
    <w:sectPr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5D4AA"/>
    <w:multiLevelType w:val="singleLevel"/>
    <w:tmpl w:val="91B5D4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64EC523"/>
    <w:multiLevelType w:val="singleLevel"/>
    <w:tmpl w:val="E64EC5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15AF46"/>
    <w:multiLevelType w:val="singleLevel"/>
    <w:tmpl w:val="EC15AF46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65F3CEC5"/>
    <w:multiLevelType w:val="singleLevel"/>
    <w:tmpl w:val="65F3CEC5"/>
    <w:lvl w:ilvl="0" w:tentative="0">
      <w:start w:val="9"/>
      <w:numFmt w:val="decimal"/>
      <w:suff w:val="space"/>
      <w:lvlText w:val="%1.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1901C7"/>
    <w:rsid w:val="072C71F1"/>
    <w:rsid w:val="0BFB06E9"/>
    <w:rsid w:val="3E6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8"/>
    <w:unhideWhenUsed/>
    <w:qFormat/>
    <w:uiPriority w:val="99"/>
    <w:pPr>
      <w:spacing w:after="120"/>
    </w:pPr>
  </w:style>
  <w:style w:type="paragraph" w:styleId="14">
    <w:name w:val="Body Text 2"/>
    <w:basedOn w:val="1"/>
    <w:link w:val="149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0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2">
    <w:name w:val="Hyperlink"/>
    <w:basedOn w:val="11"/>
    <w:semiHidden/>
    <w:unhideWhenUsed/>
    <w:uiPriority w:val="99"/>
    <w:rPr>
      <w:color w:val="0000FF"/>
      <w:u w:val="single"/>
    </w:rPr>
  </w:style>
  <w:style w:type="paragraph" w:styleId="23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itle"/>
    <w:basedOn w:val="1"/>
    <w:next w:val="1"/>
    <w:link w:val="1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1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2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3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4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5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6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7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8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9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0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1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2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3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4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5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6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7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8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9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0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1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2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7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8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9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0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1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2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3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1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2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3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4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5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6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7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5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6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7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8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9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0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1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2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3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4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5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6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7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8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2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6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7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8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9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0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1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2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3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4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5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6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7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8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9">
    <w:name w:val="Header Char"/>
    <w:basedOn w:val="11"/>
    <w:link w:val="19"/>
    <w:uiPriority w:val="99"/>
  </w:style>
  <w:style w:type="character" w:customStyle="1" w:styleId="140">
    <w:name w:val="Footer Char"/>
    <w:basedOn w:val="11"/>
    <w:link w:val="18"/>
    <w:uiPriority w:val="99"/>
  </w:style>
  <w:style w:type="paragraph" w:styleId="1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4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5">
    <w:name w:val="Title Char"/>
    <w:basedOn w:val="11"/>
    <w:link w:val="4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6">
    <w:name w:val="Subtitle Char"/>
    <w:basedOn w:val="1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7">
    <w:name w:val="List Paragraph"/>
    <w:basedOn w:val="1"/>
    <w:qFormat/>
    <w:uiPriority w:val="34"/>
    <w:pPr>
      <w:ind w:left="720"/>
      <w:contextualSpacing/>
    </w:pPr>
  </w:style>
  <w:style w:type="character" w:customStyle="1" w:styleId="148">
    <w:name w:val="Body Text Char"/>
    <w:basedOn w:val="11"/>
    <w:link w:val="13"/>
    <w:qFormat/>
    <w:uiPriority w:val="99"/>
  </w:style>
  <w:style w:type="character" w:customStyle="1" w:styleId="149">
    <w:name w:val="Body Text 2 Char"/>
    <w:basedOn w:val="11"/>
    <w:link w:val="14"/>
    <w:qFormat/>
    <w:uiPriority w:val="99"/>
  </w:style>
  <w:style w:type="character" w:customStyle="1" w:styleId="150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1">
    <w:name w:val="Macro Text Char"/>
    <w:basedOn w:val="11"/>
    <w:link w:val="35"/>
    <w:uiPriority w:val="99"/>
    <w:rPr>
      <w:rFonts w:ascii="Courier" w:hAnsi="Courier"/>
      <w:sz w:val="20"/>
      <w:szCs w:val="20"/>
    </w:rPr>
  </w:style>
  <w:style w:type="paragraph" w:styleId="152">
    <w:name w:val="Quote"/>
    <w:basedOn w:val="1"/>
    <w:next w:val="1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Quote Char"/>
    <w:basedOn w:val="1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0">
    <w:name w:val="Intense Quote"/>
    <w:basedOn w:val="1"/>
    <w:next w:val="1"/>
    <w:link w:val="1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Intense Quote Char"/>
    <w:basedOn w:val="11"/>
    <w:link w:val="160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Nishitha Kanagala</cp:lastModifiedBy>
  <dcterms:modified xsi:type="dcterms:W3CDTF">2025-06-25T14:06:07Z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E12FBF9F5BF543FDBBD9D6F105D9A2CF_13</vt:lpwstr>
  </property>
</Properties>
</file>